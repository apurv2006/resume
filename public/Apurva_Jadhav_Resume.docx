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FD32" w14:textId="2A10CE03" w:rsidR="00DF0A1B" w:rsidRPr="00104E13" w:rsidRDefault="00104E13" w:rsidP="00104E13">
      <w:pPr>
        <w:rPr>
          <w:sz w:val="36"/>
          <w:szCs w:val="36"/>
        </w:rPr>
      </w:pPr>
      <w:r w:rsidRPr="00104E13">
        <w:rPr>
          <w:sz w:val="36"/>
          <w:szCs w:val="36"/>
        </w:rPr>
        <w:drawing>
          <wp:inline distT="0" distB="0" distL="0" distR="0" wp14:anchorId="5D541AAB" wp14:editId="2561EDDE">
            <wp:extent cx="504648" cy="426323"/>
            <wp:effectExtent l="0" t="0" r="0" b="0"/>
            <wp:docPr id="7585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9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24289" cy="4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E13">
        <w:rPr>
          <w:sz w:val="36"/>
          <w:szCs w:val="36"/>
        </w:rPr>
        <w:t xml:space="preserve">                                                                                                </w:t>
      </w:r>
      <w:r w:rsidRPr="00104E13">
        <w:rPr>
          <w:sz w:val="36"/>
          <w:szCs w:val="36"/>
        </w:rPr>
        <w:t>Fr. Conceicao Rodrigues College of Engineering</w:t>
      </w:r>
      <w:r w:rsidRPr="00104E13">
        <w:rPr>
          <w:sz w:val="36"/>
          <w:szCs w:val="36"/>
        </w:rPr>
        <w:t xml:space="preserve">                                                                                                                                </w:t>
      </w:r>
    </w:p>
    <w:p w14:paraId="4B25341C" w14:textId="59534CCD" w:rsidR="00104E13" w:rsidRDefault="00104E13">
      <w:pPr>
        <w:jc w:val="center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DDDC9E9" w14:textId="77777777" w:rsidR="00DF0A1B" w:rsidRDefault="00000000">
      <w:pPr>
        <w:jc w:val="center"/>
      </w:pPr>
      <w:r>
        <w:t>Apurva Jadhav</w:t>
      </w:r>
    </w:p>
    <w:p w14:paraId="2097E642" w14:textId="1803EA17" w:rsidR="00DF0A1B" w:rsidRDefault="00104E13">
      <w:pPr>
        <w:jc w:val="center"/>
      </w:pPr>
      <w:r>
        <w:t>Laxmi Narayan Apt,R.no 01,Poona Link Road</w:t>
      </w:r>
    </w:p>
    <w:p w14:paraId="7E693A0E" w14:textId="65E0D61B" w:rsidR="00DF0A1B" w:rsidRDefault="00104E13">
      <w:pPr>
        <w:jc w:val="center"/>
      </w:pPr>
      <w:r>
        <w:t>Kalyan,Maharashtra,421306</w:t>
      </w:r>
    </w:p>
    <w:p w14:paraId="045241BB" w14:textId="0556CF5A" w:rsidR="00104E13" w:rsidRDefault="00104E13">
      <w:pPr>
        <w:jc w:val="center"/>
      </w:pPr>
      <w:r>
        <w:t>apurvajadhav011@gmail.com</w:t>
      </w:r>
    </w:p>
    <w:p w14:paraId="623958F5" w14:textId="31E39EDD" w:rsidR="00DF0A1B" w:rsidRDefault="00104E13">
      <w:pPr>
        <w:jc w:val="center"/>
      </w:pPr>
      <w:r>
        <w:t>9321662801</w:t>
      </w:r>
    </w:p>
    <w:p w14:paraId="15B53292" w14:textId="77777777" w:rsidR="00DF0A1B" w:rsidRDefault="00000000">
      <w:pPr>
        <w:pStyle w:val="Heading2"/>
      </w:pPr>
      <w:r>
        <w:t>Objective</w:t>
      </w:r>
    </w:p>
    <w:p w14:paraId="6361D06C" w14:textId="77777777" w:rsidR="00DF0A1B" w:rsidRDefault="00000000">
      <w:r>
        <w:t>Dynamic and passionate software engineering student with a strong foundation in programming languages and algorithm design. Seeking an internship opportunity to leverage my skills in software development and contribute to innovative projects.</w:t>
      </w:r>
    </w:p>
    <w:p w14:paraId="3A85A0B7" w14:textId="77777777" w:rsidR="00DF0A1B" w:rsidRDefault="00000000">
      <w:pPr>
        <w:pStyle w:val="Heading2"/>
      </w:pPr>
      <w:r>
        <w:t>Education</w:t>
      </w:r>
    </w:p>
    <w:p w14:paraId="33737262" w14:textId="68EAE0CB" w:rsidR="00DF0A1B" w:rsidRDefault="00000000">
      <w:r>
        <w:t>Fr. Conceicao Rodrigues College of Engineering</w:t>
      </w:r>
      <w:r>
        <w:br/>
        <w:t>Bachelor of Engineering in Electronics and Computer Science</w:t>
      </w:r>
      <w:r>
        <w:br/>
        <w:t>Expected Graduation: [</w:t>
      </w:r>
      <w:r w:rsidR="00104E13">
        <w:t>2027</w:t>
      </w:r>
      <w:r>
        <w:t>]</w:t>
      </w:r>
    </w:p>
    <w:p w14:paraId="6EF7F4A3" w14:textId="77777777" w:rsidR="00DF0A1B" w:rsidRDefault="00000000">
      <w:pPr>
        <w:pStyle w:val="Heading2"/>
      </w:pPr>
      <w:r>
        <w:t>Skills</w:t>
      </w:r>
    </w:p>
    <w:p w14:paraId="397105A7" w14:textId="77777777" w:rsidR="00DF0A1B" w:rsidRDefault="00000000">
      <w:r>
        <w:t>- Programming Languages: Java, Python, React (beginner)</w:t>
      </w:r>
      <w:r>
        <w:br/>
        <w:t>- Web Development: HTML, CSS, JavaScript</w:t>
      </w:r>
      <w:r>
        <w:br/>
        <w:t>- Methodologies: Agile, Problem Solving, Algorithm Design</w:t>
      </w:r>
    </w:p>
    <w:p w14:paraId="3FF2BBFF" w14:textId="77777777" w:rsidR="00DF0A1B" w:rsidRDefault="00000000">
      <w:pPr>
        <w:pStyle w:val="Heading2"/>
      </w:pPr>
      <w:r>
        <w:t>Projects</w:t>
      </w:r>
    </w:p>
    <w:p w14:paraId="5E2307CB" w14:textId="77777777" w:rsidR="00DF0A1B" w:rsidRDefault="00000000">
      <w:r>
        <w:t>1. NGO Website Development with React</w:t>
      </w:r>
      <w:r>
        <w:br/>
        <w:t xml:space="preserve">   - Developed a responsive website for an NGO to enhance visibility and outreach.</w:t>
      </w:r>
      <w:r>
        <w:br/>
        <w:t>2. Tata Campaign for Interfaith Harmony</w:t>
      </w:r>
      <w:r>
        <w:br/>
        <w:t xml:space="preserve">   - Collaborated on a campaign project aimed at promoting social harmony and inclusion.</w:t>
      </w:r>
      <w:r>
        <w:br/>
        <w:t>3. Corporate Engagement Program for Fr Angel Ashram &amp; School</w:t>
      </w:r>
      <w:r>
        <w:br/>
        <w:t xml:space="preserve">   - Designed and implemented a program to enhance community engagement and support.</w:t>
      </w:r>
    </w:p>
    <w:p w14:paraId="00EECEA4" w14:textId="77777777" w:rsidR="00DF0A1B" w:rsidRDefault="00000000">
      <w:pPr>
        <w:pStyle w:val="Heading2"/>
      </w:pPr>
      <w:r>
        <w:t>Experience</w:t>
      </w:r>
    </w:p>
    <w:p w14:paraId="647A1F86" w14:textId="77777777" w:rsidR="00DF0A1B" w:rsidRDefault="00000000">
      <w:r>
        <w:t>Relevant internships, part-time jobs, or volunteer experiences can be listed here if applicable.</w:t>
      </w:r>
    </w:p>
    <w:p w14:paraId="3C184F7E" w14:textId="77777777" w:rsidR="00DF0A1B" w:rsidRDefault="00000000">
      <w:pPr>
        <w:pStyle w:val="Heading2"/>
      </w:pPr>
      <w:r>
        <w:t>Achievements</w:t>
      </w:r>
    </w:p>
    <w:p w14:paraId="0BAE64BA" w14:textId="77777777" w:rsidR="00DF0A1B" w:rsidRDefault="00000000">
      <w:r>
        <w:t>- Achieved [any relevant achievements, awards, or recognitions].</w:t>
      </w:r>
      <w:r>
        <w:br/>
        <w:t>- Participated in [hackathons, coding competitions, etc.].</w:t>
      </w:r>
    </w:p>
    <w:p w14:paraId="3C5ADFC7" w14:textId="77777777" w:rsidR="00DF0A1B" w:rsidRDefault="00000000">
      <w:pPr>
        <w:pStyle w:val="Heading2"/>
      </w:pPr>
      <w:r>
        <w:t>Find Me Online</w:t>
      </w:r>
    </w:p>
    <w:p w14:paraId="0547B594" w14:textId="10678A7A" w:rsidR="00DF0A1B" w:rsidRDefault="00000000">
      <w:r>
        <w:t>- HackerRank: [HackerRank Profile](https://www.hackerrank.com/profile/jadhavapurva623)</w:t>
      </w:r>
      <w:r>
        <w:br/>
        <w:t>- LinkedIn: [LinkedIn Profile](https://www.linkedin.com/in/apurva-j-777948284/)</w:t>
      </w:r>
      <w:r>
        <w:br/>
      </w:r>
    </w:p>
    <w:sectPr w:rsidR="00DF0A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314871">
    <w:abstractNumId w:val="8"/>
  </w:num>
  <w:num w:numId="2" w16cid:durableId="259723048">
    <w:abstractNumId w:val="6"/>
  </w:num>
  <w:num w:numId="3" w16cid:durableId="2093970904">
    <w:abstractNumId w:val="5"/>
  </w:num>
  <w:num w:numId="4" w16cid:durableId="1672176906">
    <w:abstractNumId w:val="4"/>
  </w:num>
  <w:num w:numId="5" w16cid:durableId="540943612">
    <w:abstractNumId w:val="7"/>
  </w:num>
  <w:num w:numId="6" w16cid:durableId="402071014">
    <w:abstractNumId w:val="3"/>
  </w:num>
  <w:num w:numId="7" w16cid:durableId="223571527">
    <w:abstractNumId w:val="2"/>
  </w:num>
  <w:num w:numId="8" w16cid:durableId="1000887847">
    <w:abstractNumId w:val="1"/>
  </w:num>
  <w:num w:numId="9" w16cid:durableId="2786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E13"/>
    <w:rsid w:val="0015074B"/>
    <w:rsid w:val="0029639D"/>
    <w:rsid w:val="00326F90"/>
    <w:rsid w:val="00AA1D8D"/>
    <w:rsid w:val="00B47730"/>
    <w:rsid w:val="00C056D9"/>
    <w:rsid w:val="00CB0664"/>
    <w:rsid w:val="00DF0A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F28B3"/>
  <w14:defaultImageDpi w14:val="300"/>
  <w15:docId w15:val="{01246AF7-4FC9-4DED-BA0A-6FA2F745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 Jadhav</cp:lastModifiedBy>
  <cp:revision>2</cp:revision>
  <dcterms:created xsi:type="dcterms:W3CDTF">2013-12-23T23:15:00Z</dcterms:created>
  <dcterms:modified xsi:type="dcterms:W3CDTF">2024-10-27T11:27:00Z</dcterms:modified>
  <cp:category/>
</cp:coreProperties>
</file>